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9457" w14:textId="77777777" w:rsidR="00346742" w:rsidRDefault="00000000">
      <w:pPr>
        <w:pStyle w:val="Heading1"/>
        <w:spacing w:before="79"/>
      </w:pPr>
      <w:r>
        <w:rPr>
          <w:spacing w:val="-4"/>
        </w:rPr>
        <w:t>Aim:</w:t>
      </w:r>
    </w:p>
    <w:p w14:paraId="34059623" w14:textId="77777777" w:rsidR="00346742" w:rsidRDefault="00000000">
      <w:pPr>
        <w:pStyle w:val="BodyText"/>
        <w:spacing w:before="237" w:line="220" w:lineRule="auto"/>
        <w:ind w:left="232" w:right="144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configure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suitable</w:t>
      </w:r>
      <w:r>
        <w:rPr>
          <w:spacing w:val="-4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topology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LAN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WAN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Cisco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Tracer, involving 10-15</w:t>
      </w:r>
      <w:r>
        <w:rPr>
          <w:spacing w:val="-2"/>
          <w:w w:val="105"/>
        </w:rPr>
        <w:t xml:space="preserve"> </w:t>
      </w:r>
      <w:r>
        <w:rPr>
          <w:w w:val="105"/>
        </w:rPr>
        <w:t>computers, switches,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routers.</w:t>
      </w:r>
      <w:r>
        <w:rPr>
          <w:spacing w:val="-1"/>
          <w:w w:val="105"/>
        </w:rPr>
        <w:t xml:space="preserve"> </w:t>
      </w:r>
      <w:r>
        <w:rPr>
          <w:w w:val="105"/>
        </w:rPr>
        <w:t>The goal is to</w:t>
      </w:r>
      <w:r>
        <w:rPr>
          <w:spacing w:val="-2"/>
          <w:w w:val="105"/>
        </w:rPr>
        <w:t xml:space="preserve"> </w:t>
      </w:r>
      <w:r>
        <w:rPr>
          <w:w w:val="105"/>
        </w:rPr>
        <w:t>simulate the transmission of</w:t>
      </w:r>
      <w:r>
        <w:rPr>
          <w:spacing w:val="31"/>
          <w:w w:val="105"/>
        </w:rPr>
        <w:t xml:space="preserve"> </w:t>
      </w:r>
      <w:r>
        <w:rPr>
          <w:w w:val="105"/>
        </w:rPr>
        <w:t>a message from a computer in one network to a computer in another network, ensuring proper connectivity and communication across different network segments.</w:t>
      </w:r>
    </w:p>
    <w:p w14:paraId="555D8FF6" w14:textId="77777777" w:rsidR="00346742" w:rsidRDefault="00000000">
      <w:pPr>
        <w:pStyle w:val="Heading1"/>
        <w:spacing w:before="201"/>
      </w:pPr>
      <w:r>
        <w:rPr>
          <w:spacing w:val="-2"/>
        </w:rPr>
        <w:t>Procedure:</w:t>
      </w:r>
    </w:p>
    <w:p w14:paraId="0168A2A5" w14:textId="77777777" w:rsidR="00346742" w:rsidRDefault="00000000">
      <w:pPr>
        <w:pStyle w:val="Heading2"/>
        <w:numPr>
          <w:ilvl w:val="0"/>
          <w:numId w:val="1"/>
        </w:numPr>
        <w:tabs>
          <w:tab w:val="left" w:pos="479"/>
        </w:tabs>
        <w:spacing w:before="226"/>
        <w:ind w:hanging="247"/>
      </w:pPr>
      <w:r>
        <w:rPr>
          <w:spacing w:val="-4"/>
        </w:rPr>
        <w:t>Topology</w:t>
      </w:r>
      <w:r>
        <w:t xml:space="preserve"> </w:t>
      </w:r>
      <w:r>
        <w:rPr>
          <w:spacing w:val="-2"/>
        </w:rPr>
        <w:t>Design:</w:t>
      </w:r>
    </w:p>
    <w:p w14:paraId="263431FD" w14:textId="77777777" w:rsidR="00346742" w:rsidRDefault="00000000">
      <w:pPr>
        <w:spacing w:before="217"/>
        <w:ind w:left="232"/>
        <w:rPr>
          <w:b/>
          <w:sz w:val="24"/>
        </w:rPr>
      </w:pPr>
      <w:r>
        <w:rPr>
          <w:b/>
          <w:spacing w:val="-6"/>
          <w:sz w:val="24"/>
        </w:rPr>
        <w:t>LAN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3B6E8A88" w14:textId="77777777" w:rsidR="00346742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before="233" w:line="206" w:lineRule="auto"/>
        <w:ind w:right="1042"/>
        <w:rPr>
          <w:sz w:val="24"/>
        </w:rPr>
      </w:pPr>
      <w:r>
        <w:rPr>
          <w:w w:val="105"/>
          <w:sz w:val="24"/>
        </w:rPr>
        <w:t>Design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topology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computers connected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switches.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 segment has appropriate switch connectivity.</w:t>
      </w:r>
    </w:p>
    <w:p w14:paraId="1AC55DA9" w14:textId="77777777" w:rsidR="00346742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line="208" w:lineRule="auto"/>
        <w:ind w:right="457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routers.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This involves creating a broader network structure to facilitate communication between distinct LANs.</w:t>
      </w:r>
    </w:p>
    <w:p w14:paraId="20A6DAE3" w14:textId="77777777" w:rsidR="00346742" w:rsidRDefault="00000000">
      <w:pPr>
        <w:pStyle w:val="Heading2"/>
        <w:numPr>
          <w:ilvl w:val="0"/>
          <w:numId w:val="1"/>
        </w:numPr>
        <w:tabs>
          <w:tab w:val="left" w:pos="479"/>
        </w:tabs>
        <w:spacing w:before="228"/>
        <w:ind w:hanging="247"/>
      </w:pPr>
      <w:r>
        <w:rPr>
          <w:spacing w:val="-4"/>
        </w:rPr>
        <w:t>Network</w:t>
      </w:r>
      <w:r>
        <w:rPr>
          <w:spacing w:val="-10"/>
        </w:rPr>
        <w:t xml:space="preserve"> </w:t>
      </w:r>
      <w:r>
        <w:rPr>
          <w:spacing w:val="-4"/>
        </w:rPr>
        <w:t>Setup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Cisco</w:t>
      </w:r>
      <w:r>
        <w:rPr>
          <w:spacing w:val="-9"/>
        </w:rPr>
        <w:t xml:space="preserve"> </w:t>
      </w:r>
      <w:r>
        <w:rPr>
          <w:spacing w:val="-4"/>
        </w:rPr>
        <w:t>Packet</w:t>
      </w:r>
      <w:r>
        <w:rPr>
          <w:spacing w:val="-11"/>
        </w:rPr>
        <w:t xml:space="preserve"> </w:t>
      </w:r>
      <w:r>
        <w:rPr>
          <w:spacing w:val="-4"/>
        </w:rPr>
        <w:t>Tracer:</w:t>
      </w:r>
    </w:p>
    <w:p w14:paraId="3C27FCAC" w14:textId="77777777" w:rsidR="00346742" w:rsidRDefault="00000000">
      <w:pPr>
        <w:spacing w:before="219"/>
        <w:ind w:left="232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Devices:</w:t>
      </w:r>
    </w:p>
    <w:p w14:paraId="651533E4" w14:textId="77777777" w:rsidR="00346742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before="192" w:line="259" w:lineRule="exact"/>
        <w:rPr>
          <w:sz w:val="24"/>
        </w:rPr>
      </w:pPr>
      <w:r>
        <w:rPr>
          <w:w w:val="105"/>
          <w:sz w:val="24"/>
        </w:rPr>
        <w:t>Place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10-15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-2"/>
          <w:w w:val="105"/>
          <w:sz w:val="24"/>
        </w:rPr>
        <w:t xml:space="preserve"> segment.</w:t>
      </w:r>
    </w:p>
    <w:p w14:paraId="797490C2" w14:textId="77777777" w:rsidR="00346742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line="248" w:lineRule="exact"/>
        <w:rPr>
          <w:sz w:val="24"/>
        </w:rPr>
      </w:pPr>
      <w:r>
        <w:rPr>
          <w:w w:val="105"/>
          <w:sz w:val="24"/>
        </w:rPr>
        <w:t>Add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computers.</w:t>
      </w:r>
    </w:p>
    <w:p w14:paraId="07E26801" w14:textId="77777777" w:rsidR="00346742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line="265" w:lineRule="exac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WAN </w:t>
      </w:r>
      <w:r>
        <w:rPr>
          <w:spacing w:val="-2"/>
          <w:w w:val="105"/>
          <w:sz w:val="24"/>
        </w:rPr>
        <w:t>connectivity.</w:t>
      </w:r>
    </w:p>
    <w:p w14:paraId="13BC95DB" w14:textId="77777777" w:rsidR="00346742" w:rsidRDefault="00000000">
      <w:pPr>
        <w:pStyle w:val="Heading2"/>
        <w:spacing w:before="216"/>
      </w:pPr>
      <w:r>
        <w:rPr>
          <w:spacing w:val="-4"/>
        </w:rPr>
        <w:t>Configure</w:t>
      </w:r>
      <w:r>
        <w:rPr>
          <w:spacing w:val="-11"/>
        </w:rPr>
        <w:t xml:space="preserve"> </w:t>
      </w:r>
      <w:r>
        <w:rPr>
          <w:spacing w:val="-4"/>
        </w:rPr>
        <w:t>IP</w:t>
      </w:r>
      <w:r>
        <w:rPr>
          <w:spacing w:val="-11"/>
        </w:rPr>
        <w:t xml:space="preserve"> </w:t>
      </w:r>
      <w:r>
        <w:rPr>
          <w:spacing w:val="-4"/>
        </w:rPr>
        <w:t>Addresses:</w:t>
      </w:r>
    </w:p>
    <w:p w14:paraId="44CD9B78" w14:textId="77777777" w:rsidR="00346742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226" w:line="208" w:lineRule="auto"/>
        <w:ind w:right="425"/>
        <w:rPr>
          <w:sz w:val="24"/>
        </w:rPr>
      </w:pPr>
      <w:r>
        <w:rPr>
          <w:w w:val="105"/>
          <w:sz w:val="24"/>
        </w:rPr>
        <w:t>Assign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segment,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unique address within the same subnet.</w:t>
      </w:r>
    </w:p>
    <w:p w14:paraId="1ED22B2E" w14:textId="77777777" w:rsidR="00346742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2" w:line="206" w:lineRule="auto"/>
        <w:ind w:right="493"/>
        <w:rPr>
          <w:sz w:val="24"/>
        </w:rPr>
      </w:pPr>
      <w:r>
        <w:rPr>
          <w:sz w:val="24"/>
        </w:rPr>
        <w:t>Configure</w:t>
      </w:r>
      <w:r>
        <w:rPr>
          <w:spacing w:val="36"/>
          <w:sz w:val="24"/>
        </w:rPr>
        <w:t xml:space="preserve"> </w:t>
      </w:r>
      <w:r>
        <w:rPr>
          <w:sz w:val="24"/>
        </w:rPr>
        <w:t>router</w:t>
      </w:r>
      <w:r>
        <w:rPr>
          <w:spacing w:val="36"/>
          <w:sz w:val="24"/>
        </w:rPr>
        <w:t xml:space="preserve"> </w:t>
      </w:r>
      <w:r>
        <w:rPr>
          <w:sz w:val="24"/>
        </w:rPr>
        <w:t>interfaces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38"/>
          <w:sz w:val="24"/>
        </w:rPr>
        <w:t xml:space="preserve"> </w:t>
      </w:r>
      <w:r>
        <w:rPr>
          <w:sz w:val="24"/>
        </w:rPr>
        <w:t>IP</w:t>
      </w:r>
      <w:r>
        <w:rPr>
          <w:spacing w:val="38"/>
          <w:sz w:val="24"/>
        </w:rPr>
        <w:t xml:space="preserve"> </w:t>
      </w:r>
      <w:r>
        <w:rPr>
          <w:sz w:val="24"/>
        </w:rPr>
        <w:t>addresses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36"/>
          <w:sz w:val="24"/>
        </w:rPr>
        <w:t xml:space="preserve"> </w:t>
      </w:r>
      <w:r>
        <w:rPr>
          <w:sz w:val="24"/>
        </w:rPr>
        <w:t>enable</w:t>
      </w:r>
      <w:r>
        <w:rPr>
          <w:spacing w:val="37"/>
          <w:sz w:val="24"/>
        </w:rPr>
        <w:t xml:space="preserve"> </w:t>
      </w:r>
      <w:r>
        <w:rPr>
          <w:sz w:val="24"/>
        </w:rPr>
        <w:t>routing</w:t>
      </w:r>
      <w:r>
        <w:rPr>
          <w:spacing w:val="35"/>
          <w:sz w:val="24"/>
        </w:rPr>
        <w:t xml:space="preserve"> </w:t>
      </w:r>
      <w:r>
        <w:rPr>
          <w:sz w:val="24"/>
        </w:rPr>
        <w:t>between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LAN</w:t>
      </w:r>
      <w:r>
        <w:rPr>
          <w:spacing w:val="38"/>
          <w:sz w:val="24"/>
        </w:rPr>
        <w:t xml:space="preserve"> </w:t>
      </w:r>
      <w:r>
        <w:rPr>
          <w:sz w:val="24"/>
        </w:rPr>
        <w:t>and WAN segments.</w:t>
      </w:r>
    </w:p>
    <w:p w14:paraId="7FCF3C5A" w14:textId="77777777" w:rsidR="00346742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1" w:line="208" w:lineRule="auto"/>
        <w:ind w:right="921"/>
        <w:rPr>
          <w:sz w:val="24"/>
        </w:rPr>
      </w:pPr>
      <w:r>
        <w:rPr>
          <w:w w:val="105"/>
          <w:sz w:val="24"/>
        </w:rPr>
        <w:t>Set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routing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routes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seamless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between different LANs through the WAN.</w:t>
      </w:r>
    </w:p>
    <w:p w14:paraId="4C4B552F" w14:textId="77777777" w:rsidR="00346742" w:rsidRDefault="00000000">
      <w:pPr>
        <w:pStyle w:val="Heading2"/>
        <w:numPr>
          <w:ilvl w:val="0"/>
          <w:numId w:val="2"/>
        </w:numPr>
        <w:tabs>
          <w:tab w:val="left" w:pos="712"/>
        </w:tabs>
        <w:spacing w:line="254" w:lineRule="exact"/>
      </w:pPr>
      <w:r>
        <w:rPr>
          <w:spacing w:val="-7"/>
        </w:rPr>
        <w:t>Configuration</w:t>
      </w:r>
      <w:r>
        <w:rPr>
          <w:spacing w:val="1"/>
        </w:rPr>
        <w:t xml:space="preserve"> </w:t>
      </w:r>
      <w:r>
        <w:rPr>
          <w:spacing w:val="-2"/>
        </w:rPr>
        <w:t>Steps:</w:t>
      </w:r>
    </w:p>
    <w:p w14:paraId="010FDC19" w14:textId="77777777" w:rsidR="00346742" w:rsidRDefault="00346742">
      <w:pPr>
        <w:pStyle w:val="BodyText"/>
        <w:ind w:left="0"/>
        <w:rPr>
          <w:b/>
        </w:rPr>
      </w:pPr>
    </w:p>
    <w:p w14:paraId="587B4D66" w14:textId="77777777" w:rsidR="00346742" w:rsidRDefault="00346742">
      <w:pPr>
        <w:pStyle w:val="BodyText"/>
        <w:spacing w:before="144"/>
        <w:ind w:left="0"/>
        <w:rPr>
          <w:b/>
        </w:rPr>
      </w:pPr>
    </w:p>
    <w:p w14:paraId="0D55233E" w14:textId="77777777" w:rsidR="00346742" w:rsidRDefault="00000000">
      <w:pPr>
        <w:ind w:left="232"/>
        <w:rPr>
          <w:b/>
          <w:sz w:val="24"/>
        </w:rPr>
      </w:pPr>
      <w:r>
        <w:rPr>
          <w:b/>
          <w:sz w:val="24"/>
        </w:rPr>
        <w:t>LAN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1635B0A8" w14:textId="77777777" w:rsidR="00346742" w:rsidRDefault="00000000">
      <w:pPr>
        <w:pStyle w:val="ListParagraph"/>
        <w:numPr>
          <w:ilvl w:val="0"/>
          <w:numId w:val="3"/>
        </w:numPr>
        <w:tabs>
          <w:tab w:val="left" w:pos="712"/>
        </w:tabs>
        <w:spacing w:before="190" w:line="263" w:lineRule="exac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cables.</w:t>
      </w:r>
    </w:p>
    <w:p w14:paraId="24C6DA2D" w14:textId="77777777" w:rsidR="00346742" w:rsidRDefault="00000000">
      <w:pPr>
        <w:pStyle w:val="ListParagraph"/>
        <w:numPr>
          <w:ilvl w:val="0"/>
          <w:numId w:val="3"/>
        </w:numPr>
        <w:tabs>
          <w:tab w:val="left" w:pos="712"/>
        </w:tabs>
        <w:spacing w:before="18" w:line="206" w:lineRule="auto"/>
        <w:ind w:right="497"/>
        <w:rPr>
          <w:sz w:val="24"/>
        </w:rPr>
      </w:pP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IP</w:t>
      </w:r>
      <w:r>
        <w:rPr>
          <w:spacing w:val="30"/>
          <w:sz w:val="24"/>
        </w:rPr>
        <w:t xml:space="preserve"> </w:t>
      </w:r>
      <w:r>
        <w:rPr>
          <w:sz w:val="24"/>
        </w:rPr>
        <w:t>addresses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each</w:t>
      </w:r>
      <w:r>
        <w:rPr>
          <w:spacing w:val="29"/>
          <w:sz w:val="24"/>
        </w:rPr>
        <w:t xml:space="preserve"> </w:t>
      </w:r>
      <w:r>
        <w:rPr>
          <w:sz w:val="24"/>
        </w:rPr>
        <w:t>computer,</w:t>
      </w:r>
      <w:r>
        <w:rPr>
          <w:spacing w:val="29"/>
          <w:sz w:val="24"/>
        </w:rPr>
        <w:t xml:space="preserve"> </w:t>
      </w:r>
      <w:r>
        <w:rPr>
          <w:sz w:val="24"/>
        </w:rPr>
        <w:t>ensuring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each</w:t>
      </w:r>
      <w:r>
        <w:rPr>
          <w:spacing w:val="29"/>
          <w:sz w:val="24"/>
        </w:rPr>
        <w:t xml:space="preserve"> </w:t>
      </w:r>
      <w:r>
        <w:rPr>
          <w:sz w:val="24"/>
        </w:rPr>
        <w:t>address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unique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within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same </w:t>
      </w:r>
      <w:r>
        <w:rPr>
          <w:spacing w:val="-2"/>
          <w:sz w:val="24"/>
        </w:rPr>
        <w:t>subnet.</w:t>
      </w:r>
    </w:p>
    <w:p w14:paraId="7BACAC36" w14:textId="77777777" w:rsidR="00346742" w:rsidRDefault="00000000">
      <w:pPr>
        <w:pStyle w:val="ListParagraph"/>
        <w:numPr>
          <w:ilvl w:val="0"/>
          <w:numId w:val="3"/>
        </w:numPr>
        <w:tabs>
          <w:tab w:val="left" w:pos="712"/>
        </w:tabs>
        <w:spacing w:before="1" w:line="208" w:lineRule="auto"/>
        <w:ind w:right="602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expansion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within the LAN.</w:t>
      </w:r>
    </w:p>
    <w:p w14:paraId="2A5798D7" w14:textId="77777777" w:rsidR="00346742" w:rsidRDefault="00000000">
      <w:pPr>
        <w:pStyle w:val="Heading2"/>
        <w:spacing w:before="227"/>
      </w:pPr>
      <w:r>
        <w:rPr>
          <w:spacing w:val="-5"/>
        </w:rPr>
        <w:t>WAN</w:t>
      </w:r>
      <w:r>
        <w:rPr>
          <w:spacing w:val="-9"/>
        </w:rPr>
        <w:t xml:space="preserve"> </w:t>
      </w:r>
      <w:r>
        <w:rPr>
          <w:spacing w:val="-2"/>
        </w:rPr>
        <w:t>Configuration:</w:t>
      </w:r>
    </w:p>
    <w:p w14:paraId="7D8F4871" w14:textId="77777777" w:rsidR="00346742" w:rsidRDefault="00000000">
      <w:pPr>
        <w:pStyle w:val="ListParagraph"/>
        <w:numPr>
          <w:ilvl w:val="0"/>
          <w:numId w:val="4"/>
        </w:numPr>
        <w:tabs>
          <w:tab w:val="left" w:pos="712"/>
        </w:tabs>
        <w:spacing w:before="190" w:line="260" w:lineRule="exact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routers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each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establish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WAN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connection.</w:t>
      </w:r>
    </w:p>
    <w:p w14:paraId="7CDB1D2B" w14:textId="77777777" w:rsidR="00346742" w:rsidRDefault="00000000">
      <w:pPr>
        <w:pStyle w:val="ListParagraph"/>
        <w:numPr>
          <w:ilvl w:val="0"/>
          <w:numId w:val="4"/>
        </w:numPr>
        <w:tabs>
          <w:tab w:val="left" w:pos="712"/>
        </w:tabs>
        <w:spacing w:line="246" w:lineRule="exact"/>
        <w:jc w:val="left"/>
        <w:rPr>
          <w:sz w:val="24"/>
        </w:rPr>
      </w:pPr>
      <w:r>
        <w:rPr>
          <w:w w:val="105"/>
          <w:sz w:val="24"/>
        </w:rPr>
        <w:t>Configure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WAN.</w:t>
      </w:r>
    </w:p>
    <w:p w14:paraId="7CFB0037" w14:textId="77777777" w:rsidR="00346742" w:rsidRDefault="00000000">
      <w:pPr>
        <w:pStyle w:val="ListParagraph"/>
        <w:numPr>
          <w:ilvl w:val="0"/>
          <w:numId w:val="4"/>
        </w:numPr>
        <w:tabs>
          <w:tab w:val="left" w:pos="712"/>
        </w:tabs>
        <w:spacing w:before="17" w:line="206" w:lineRule="auto"/>
        <w:ind w:right="519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routing,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dynamic,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traffic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different LAN segments.</w:t>
      </w:r>
    </w:p>
    <w:p w14:paraId="44443916" w14:textId="77777777" w:rsidR="00346742" w:rsidRDefault="00000000">
      <w:pPr>
        <w:pStyle w:val="Heading2"/>
        <w:numPr>
          <w:ilvl w:val="0"/>
          <w:numId w:val="4"/>
        </w:numPr>
        <w:tabs>
          <w:tab w:val="left" w:pos="479"/>
        </w:tabs>
        <w:spacing w:before="228"/>
        <w:ind w:left="479" w:hanging="247"/>
        <w:jc w:val="left"/>
      </w:pPr>
      <w:r>
        <w:rPr>
          <w:spacing w:val="-2"/>
        </w:rPr>
        <w:t>Simulation:</w:t>
      </w:r>
    </w:p>
    <w:p w14:paraId="084EEB9E" w14:textId="77777777" w:rsidR="00346742" w:rsidRDefault="00000000">
      <w:pPr>
        <w:spacing w:before="219"/>
        <w:ind w:left="232"/>
        <w:rPr>
          <w:b/>
          <w:sz w:val="24"/>
        </w:rPr>
      </w:pPr>
      <w:r>
        <w:rPr>
          <w:b/>
          <w:spacing w:val="-2"/>
          <w:sz w:val="24"/>
        </w:rPr>
        <w:t>Send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Message:</w:t>
      </w:r>
    </w:p>
    <w:p w14:paraId="56B1D215" w14:textId="77777777" w:rsidR="00346742" w:rsidRDefault="00000000">
      <w:pPr>
        <w:pStyle w:val="ListParagraph"/>
        <w:numPr>
          <w:ilvl w:val="1"/>
          <w:numId w:val="4"/>
        </w:numPr>
        <w:tabs>
          <w:tab w:val="left" w:pos="712"/>
        </w:tabs>
        <w:spacing w:before="195" w:line="262" w:lineRule="exact"/>
        <w:rPr>
          <w:sz w:val="24"/>
        </w:rPr>
      </w:pP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Cisco Packet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Tracer's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simulation mode 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monitor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test network </w:t>
      </w:r>
      <w:r>
        <w:rPr>
          <w:spacing w:val="-2"/>
          <w:w w:val="105"/>
          <w:sz w:val="24"/>
        </w:rPr>
        <w:t>activity.</w:t>
      </w:r>
    </w:p>
    <w:p w14:paraId="7ED5469E" w14:textId="77777777" w:rsidR="00346742" w:rsidRDefault="00000000">
      <w:pPr>
        <w:pStyle w:val="ListParagraph"/>
        <w:numPr>
          <w:ilvl w:val="1"/>
          <w:numId w:val="4"/>
        </w:numPr>
        <w:tabs>
          <w:tab w:val="left" w:pos="712"/>
        </w:tabs>
        <w:spacing w:before="17" w:line="206" w:lineRule="auto"/>
        <w:ind w:right="1084"/>
        <w:rPr>
          <w:sz w:val="24"/>
        </w:rPr>
      </w:pPr>
      <w:r>
        <w:rPr>
          <w:sz w:val="24"/>
        </w:rPr>
        <w:t>Configure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send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message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computer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one</w:t>
      </w:r>
      <w:r>
        <w:rPr>
          <w:spacing w:val="25"/>
          <w:sz w:val="24"/>
        </w:rPr>
        <w:t xml:space="preserve"> </w:t>
      </w:r>
      <w:r>
        <w:rPr>
          <w:sz w:val="24"/>
        </w:rPr>
        <w:t>network</w:t>
      </w:r>
      <w:r>
        <w:rPr>
          <w:spacing w:val="26"/>
          <w:sz w:val="24"/>
        </w:rPr>
        <w:t xml:space="preserve"> </w:t>
      </w:r>
      <w:r>
        <w:rPr>
          <w:sz w:val="24"/>
        </w:rPr>
        <w:t>(e.g.,</w:t>
      </w:r>
      <w:r>
        <w:rPr>
          <w:spacing w:val="29"/>
          <w:sz w:val="24"/>
        </w:rPr>
        <w:t xml:space="preserve"> </w:t>
      </w:r>
      <w:r>
        <w:rPr>
          <w:sz w:val="24"/>
        </w:rPr>
        <w:t>LAN1)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computer</w:t>
      </w:r>
      <w:r>
        <w:rPr>
          <w:spacing w:val="26"/>
          <w:sz w:val="24"/>
        </w:rPr>
        <w:t xml:space="preserve"> </w:t>
      </w:r>
      <w:r>
        <w:rPr>
          <w:sz w:val="24"/>
        </w:rPr>
        <w:t>in another</w:t>
      </w:r>
      <w:r>
        <w:rPr>
          <w:spacing w:val="40"/>
          <w:sz w:val="24"/>
        </w:rPr>
        <w:t xml:space="preserve"> </w:t>
      </w:r>
      <w:r>
        <w:rPr>
          <w:sz w:val="24"/>
        </w:rPr>
        <w:t>network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4"/>
        </w:rPr>
        <w:t>LAN2).</w:t>
      </w:r>
    </w:p>
    <w:p w14:paraId="5703172E" w14:textId="77777777" w:rsidR="00346742" w:rsidRDefault="00346742">
      <w:pPr>
        <w:spacing w:line="206" w:lineRule="auto"/>
        <w:rPr>
          <w:sz w:val="24"/>
        </w:rPr>
        <w:sectPr w:rsidR="00346742">
          <w:type w:val="continuous"/>
          <w:pgSz w:w="11920" w:h="16850"/>
          <w:pgMar w:top="880" w:right="340" w:bottom="280" w:left="320" w:header="720" w:footer="720" w:gutter="0"/>
          <w:cols w:space="720"/>
        </w:sectPr>
      </w:pPr>
    </w:p>
    <w:p w14:paraId="2C9D1C40" w14:textId="77777777" w:rsidR="00346742" w:rsidRDefault="00000000">
      <w:pPr>
        <w:pStyle w:val="ListParagraph"/>
        <w:numPr>
          <w:ilvl w:val="1"/>
          <w:numId w:val="4"/>
        </w:numPr>
        <w:tabs>
          <w:tab w:val="left" w:pos="712"/>
        </w:tabs>
        <w:spacing w:before="101" w:line="206" w:lineRule="auto"/>
        <w:ind w:right="347"/>
        <w:rPr>
          <w:sz w:val="24"/>
        </w:rPr>
      </w:pPr>
      <w:r>
        <w:rPr>
          <w:w w:val="105"/>
          <w:sz w:val="24"/>
        </w:rPr>
        <w:lastRenderedPageBreak/>
        <w:t>Capture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transmission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delivered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from one network to the other.</w:t>
      </w:r>
    </w:p>
    <w:p w14:paraId="2251833E" w14:textId="77777777" w:rsidR="00346742" w:rsidRDefault="00346742">
      <w:pPr>
        <w:pStyle w:val="BodyText"/>
        <w:ind w:left="0"/>
      </w:pPr>
    </w:p>
    <w:p w14:paraId="2C2499A5" w14:textId="77777777" w:rsidR="00346742" w:rsidRDefault="00346742">
      <w:pPr>
        <w:pStyle w:val="BodyText"/>
        <w:spacing w:before="133"/>
        <w:ind w:left="0"/>
      </w:pPr>
    </w:p>
    <w:p w14:paraId="13272AA8" w14:textId="77777777" w:rsidR="00346742" w:rsidRDefault="00000000">
      <w:pPr>
        <w:pStyle w:val="Heading1"/>
      </w:pPr>
      <w:r>
        <w:rPr>
          <w:spacing w:val="-2"/>
        </w:rPr>
        <w:t>Result:</w:t>
      </w:r>
    </w:p>
    <w:p w14:paraId="609C2F18" w14:textId="77777777" w:rsidR="00346742" w:rsidRDefault="00000000">
      <w:pPr>
        <w:pStyle w:val="Heading2"/>
        <w:spacing w:before="227"/>
      </w:pPr>
      <w:r>
        <w:rPr>
          <w:spacing w:val="-4"/>
        </w:rPr>
        <w:t>Network</w:t>
      </w:r>
      <w:r>
        <w:rPr>
          <w:spacing w:val="-10"/>
        </w:rPr>
        <w:t xml:space="preserve"> </w:t>
      </w:r>
      <w:r>
        <w:rPr>
          <w:spacing w:val="-4"/>
        </w:rPr>
        <w:t>Topology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Configuration:</w:t>
      </w:r>
    </w:p>
    <w:p w14:paraId="62C7912B" w14:textId="77777777" w:rsidR="00346742" w:rsidRDefault="00000000">
      <w:pPr>
        <w:spacing w:before="189" w:line="259" w:lineRule="exact"/>
        <w:ind w:left="424"/>
        <w:rPr>
          <w:b/>
          <w:sz w:val="24"/>
        </w:rPr>
      </w:pPr>
      <w:r>
        <w:rPr>
          <w:noProof/>
          <w:position w:val="1"/>
        </w:rPr>
        <w:drawing>
          <wp:inline distT="0" distB="0" distL="0" distR="0" wp14:anchorId="73D26223" wp14:editId="690BC85B">
            <wp:extent cx="63500" cy="635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24"/>
        </w:rPr>
        <w:t>LAN Setup:</w:t>
      </w:r>
    </w:p>
    <w:p w14:paraId="1D191C94" w14:textId="77777777" w:rsidR="00346742" w:rsidRDefault="00000000">
      <w:pPr>
        <w:pStyle w:val="BodyText"/>
        <w:tabs>
          <w:tab w:val="left" w:pos="1129"/>
        </w:tabs>
        <w:spacing w:line="241" w:lineRule="exact"/>
        <w:ind w:left="781"/>
      </w:pPr>
      <w:r>
        <w:rPr>
          <w:noProof/>
          <w:position w:val="1"/>
        </w:rPr>
        <w:drawing>
          <wp:inline distT="0" distB="0" distL="0" distR="0" wp14:anchorId="04123DC7" wp14:editId="4AD8B24A">
            <wp:extent cx="66675" cy="654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b/>
        </w:rPr>
        <w:t>Computers:</w:t>
      </w:r>
      <w:r>
        <w:rPr>
          <w:b/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computers were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connected.</w:t>
      </w:r>
    </w:p>
    <w:p w14:paraId="676A1A34" w14:textId="77777777" w:rsidR="00346742" w:rsidRDefault="00000000">
      <w:pPr>
        <w:pStyle w:val="BodyText"/>
        <w:spacing w:line="244" w:lineRule="exact"/>
        <w:ind w:left="781"/>
      </w:pPr>
      <w:r>
        <w:rPr>
          <w:noProof/>
          <w:position w:val="1"/>
        </w:rPr>
        <w:drawing>
          <wp:inline distT="0" distB="0" distL="0" distR="0" wp14:anchorId="763CA728" wp14:editId="0FE5A76A">
            <wp:extent cx="66675" cy="6540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w w:val="105"/>
        </w:rPr>
        <w:t>Switches: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switches were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manage</w:t>
      </w:r>
      <w:r>
        <w:rPr>
          <w:spacing w:val="-1"/>
          <w:w w:val="105"/>
        </w:rPr>
        <w:t xml:space="preserve"> </w:t>
      </w:r>
      <w:r>
        <w:rPr>
          <w:w w:val="105"/>
        </w:rPr>
        <w:t>the LAN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connections.</w:t>
      </w:r>
    </w:p>
    <w:p w14:paraId="6C7C1ED2" w14:textId="77777777" w:rsidR="00346742" w:rsidRDefault="00000000">
      <w:pPr>
        <w:pStyle w:val="BodyText"/>
        <w:spacing w:before="17" w:line="206" w:lineRule="auto"/>
        <w:ind w:left="1072" w:hanging="291"/>
      </w:pPr>
      <w:r>
        <w:rPr>
          <w:noProof/>
          <w:position w:val="1"/>
        </w:rPr>
        <w:drawing>
          <wp:inline distT="0" distB="0" distL="0" distR="0" wp14:anchorId="785446FA" wp14:editId="5433CADF">
            <wp:extent cx="65405" cy="6540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w w:val="105"/>
          <w:sz w:val="20"/>
        </w:rPr>
        <w:t xml:space="preserve"> </w:t>
      </w:r>
      <w:r>
        <w:rPr>
          <w:b/>
          <w:w w:val="105"/>
        </w:rPr>
        <w:t>IP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Configuration:</w:t>
      </w:r>
      <w:r>
        <w:rPr>
          <w:b/>
          <w:spacing w:val="-16"/>
          <w:w w:val="105"/>
        </w:rPr>
        <w:t xml:space="preserve"> </w:t>
      </w:r>
      <w:r>
        <w:rPr>
          <w:w w:val="105"/>
        </w:rPr>
        <w:t>IP</w:t>
      </w:r>
      <w:r>
        <w:rPr>
          <w:spacing w:val="-16"/>
          <w:w w:val="105"/>
        </w:rPr>
        <w:t xml:space="preserve"> </w:t>
      </w:r>
      <w:r>
        <w:rPr>
          <w:w w:val="105"/>
        </w:rPr>
        <w:t>addresses</w:t>
      </w:r>
      <w:r>
        <w:rPr>
          <w:spacing w:val="-17"/>
          <w:w w:val="105"/>
        </w:rPr>
        <w:t xml:space="preserve"> </w:t>
      </w:r>
      <w:r>
        <w:rPr>
          <w:w w:val="105"/>
        </w:rPr>
        <w:t>were</w:t>
      </w:r>
      <w:r>
        <w:rPr>
          <w:spacing w:val="-17"/>
          <w:w w:val="105"/>
        </w:rPr>
        <w:t xml:space="preserve"> </w:t>
      </w:r>
      <w:r>
        <w:rPr>
          <w:w w:val="105"/>
        </w:rPr>
        <w:t>assigned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6"/>
          <w:w w:val="105"/>
        </w:rPr>
        <w:t xml:space="preserve"> </w:t>
      </w:r>
      <w:r>
        <w:rPr>
          <w:w w:val="105"/>
        </w:rPr>
        <w:t>ensuring</w:t>
      </w:r>
      <w:r>
        <w:rPr>
          <w:spacing w:val="-16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same </w:t>
      </w:r>
      <w:r>
        <w:rPr>
          <w:spacing w:val="-2"/>
          <w:w w:val="105"/>
        </w:rPr>
        <w:t>subnet.</w:t>
      </w:r>
    </w:p>
    <w:p w14:paraId="70B747A3" w14:textId="77777777" w:rsidR="00346742" w:rsidRDefault="00000000">
      <w:pPr>
        <w:pStyle w:val="Heading2"/>
        <w:spacing w:line="224" w:lineRule="exact"/>
        <w:ind w:left="424"/>
      </w:pPr>
      <w:r>
        <w:rPr>
          <w:b w:val="0"/>
          <w:noProof/>
          <w:position w:val="1"/>
        </w:rPr>
        <w:drawing>
          <wp:inline distT="0" distB="0" distL="0" distR="0" wp14:anchorId="61FAB622" wp14:editId="6A2A307C">
            <wp:extent cx="63500" cy="654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rPr>
          <w:spacing w:val="-2"/>
        </w:rPr>
        <w:t xml:space="preserve">WAN </w:t>
      </w:r>
      <w:r>
        <w:t>Setup:</w:t>
      </w:r>
    </w:p>
    <w:p w14:paraId="4244210A" w14:textId="77777777" w:rsidR="00346742" w:rsidRDefault="00000000">
      <w:pPr>
        <w:pStyle w:val="BodyText"/>
        <w:spacing w:line="242" w:lineRule="exact"/>
        <w:ind w:left="781"/>
      </w:pPr>
      <w:r>
        <w:rPr>
          <w:noProof/>
          <w:position w:val="1"/>
        </w:rPr>
        <w:drawing>
          <wp:inline distT="0" distB="0" distL="0" distR="0" wp14:anchorId="6F92E1BB" wp14:editId="70EAB738">
            <wp:extent cx="66675" cy="6540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b/>
          <w:spacing w:val="-2"/>
          <w:w w:val="105"/>
        </w:rPr>
        <w:t xml:space="preserve">Routers: </w:t>
      </w:r>
      <w:r>
        <w:rPr>
          <w:spacing w:val="-2"/>
          <w:w w:val="105"/>
        </w:rPr>
        <w:t>2 routers were configured to connect two distinct LANs.</w:t>
      </w:r>
    </w:p>
    <w:p w14:paraId="4AB45AF8" w14:textId="77777777" w:rsidR="00346742" w:rsidRDefault="00000000">
      <w:pPr>
        <w:spacing w:before="15" w:line="208" w:lineRule="auto"/>
        <w:ind w:left="1072" w:right="144" w:hanging="291"/>
        <w:rPr>
          <w:sz w:val="24"/>
        </w:rPr>
      </w:pPr>
      <w:r>
        <w:rPr>
          <w:noProof/>
        </w:rPr>
        <w:drawing>
          <wp:inline distT="0" distB="0" distL="0" distR="0" wp14:anchorId="7783DBF2" wp14:editId="1899D5D1">
            <wp:extent cx="65405" cy="6667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w w:val="105"/>
          <w:sz w:val="20"/>
        </w:rPr>
        <w:t xml:space="preserve"> </w:t>
      </w:r>
      <w:r>
        <w:rPr>
          <w:b/>
          <w:w w:val="105"/>
          <w:sz w:val="24"/>
        </w:rPr>
        <w:t>Router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IP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Configuration: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assigned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the LANs and to each other.</w:t>
      </w:r>
    </w:p>
    <w:p w14:paraId="0412A9E0" w14:textId="77777777" w:rsidR="00346742" w:rsidRDefault="00000000">
      <w:pPr>
        <w:pStyle w:val="BodyText"/>
        <w:spacing w:line="208" w:lineRule="auto"/>
        <w:ind w:left="1072" w:hanging="291"/>
      </w:pPr>
      <w:r>
        <w:rPr>
          <w:noProof/>
        </w:rPr>
        <w:drawing>
          <wp:inline distT="0" distB="0" distL="0" distR="0" wp14:anchorId="60AC72FD" wp14:editId="52C4395D">
            <wp:extent cx="65405" cy="6540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w w:val="105"/>
          <w:sz w:val="20"/>
        </w:rPr>
        <w:t xml:space="preserve"> </w:t>
      </w:r>
      <w:r>
        <w:rPr>
          <w:b/>
          <w:w w:val="105"/>
        </w:rPr>
        <w:t>Routing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Protocols: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w w:val="105"/>
        </w:rPr>
        <w:t>routes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ensure</w:t>
      </w:r>
      <w:r>
        <w:rPr>
          <w:spacing w:val="-16"/>
          <w:w w:val="105"/>
        </w:rPr>
        <w:t xml:space="preserve"> </w:t>
      </w:r>
      <w:r>
        <w:rPr>
          <w:w w:val="105"/>
        </w:rPr>
        <w:t>traffic</w:t>
      </w:r>
      <w:r>
        <w:rPr>
          <w:spacing w:val="-16"/>
          <w:w w:val="105"/>
        </w:rPr>
        <w:t xml:space="preserve"> </w:t>
      </w:r>
      <w:r>
        <w:rPr>
          <w:w w:val="105"/>
        </w:rPr>
        <w:t>could</w:t>
      </w:r>
      <w:r>
        <w:rPr>
          <w:spacing w:val="-17"/>
          <w:w w:val="105"/>
        </w:rPr>
        <w:t xml:space="preserve"> </w:t>
      </w:r>
      <w:r>
        <w:rPr>
          <w:w w:val="105"/>
        </w:rPr>
        <w:t>flow</w:t>
      </w:r>
      <w:r>
        <w:rPr>
          <w:spacing w:val="-16"/>
          <w:w w:val="105"/>
        </w:rPr>
        <w:t xml:space="preserve"> </w:t>
      </w:r>
      <w:r>
        <w:rPr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LAN </w:t>
      </w:r>
      <w:r>
        <w:rPr>
          <w:spacing w:val="-2"/>
          <w:w w:val="105"/>
        </w:rPr>
        <w:t>segments.</w:t>
      </w:r>
    </w:p>
    <w:p w14:paraId="5B0B9851" w14:textId="77777777" w:rsidR="00346742" w:rsidRDefault="00000000">
      <w:pPr>
        <w:pStyle w:val="Heading2"/>
        <w:spacing w:before="228"/>
      </w:pPr>
      <w:r>
        <w:t>Message</w:t>
      </w:r>
      <w:r>
        <w:rPr>
          <w:spacing w:val="-2"/>
        </w:rPr>
        <w:t xml:space="preserve"> Transmission:</w:t>
      </w:r>
    </w:p>
    <w:p w14:paraId="66DF4021" w14:textId="77777777" w:rsidR="00346742" w:rsidRDefault="00000000">
      <w:pPr>
        <w:pStyle w:val="BodyText"/>
        <w:spacing w:before="187" w:line="264" w:lineRule="exact"/>
        <w:ind w:left="424"/>
      </w:pPr>
      <w:r>
        <w:rPr>
          <w:noProof/>
          <w:position w:val="1"/>
        </w:rPr>
        <w:drawing>
          <wp:inline distT="0" distB="0" distL="0" distR="0" wp14:anchorId="4CD97C60" wp14:editId="4E8555AD">
            <wp:extent cx="63500" cy="6540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w w:val="105"/>
        </w:rPr>
        <w:t>A message was successfully sent from a computer in LAN1 to a computer in LAN2.</w:t>
      </w:r>
    </w:p>
    <w:p w14:paraId="1DAC10A0" w14:textId="77777777" w:rsidR="00346742" w:rsidRDefault="00000000">
      <w:pPr>
        <w:pStyle w:val="BodyText"/>
        <w:spacing w:before="17" w:line="208" w:lineRule="auto"/>
        <w:ind w:right="144" w:hanging="291"/>
      </w:pPr>
      <w:r>
        <w:rPr>
          <w:noProof/>
        </w:rPr>
        <w:drawing>
          <wp:inline distT="0" distB="0" distL="0" distR="0" wp14:anchorId="6C34AFC7" wp14:editId="3C484EA5">
            <wp:extent cx="65405" cy="6540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simulation</w:t>
      </w:r>
      <w:r>
        <w:rPr>
          <w:spacing w:val="-4"/>
          <w:w w:val="105"/>
        </w:rPr>
        <w:t xml:space="preserve"> </w:t>
      </w:r>
      <w:r>
        <w:rPr>
          <w:w w:val="105"/>
        </w:rPr>
        <w:t>mode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Cisco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Tracer</w:t>
      </w:r>
      <w:r>
        <w:rPr>
          <w:spacing w:val="-5"/>
          <w:w w:val="105"/>
        </w:rPr>
        <w:t xml:space="preserve"> </w:t>
      </w:r>
      <w:r>
        <w:rPr>
          <w:w w:val="105"/>
        </w:rPr>
        <w:t>confirmed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message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routed</w:t>
      </w:r>
      <w:r>
        <w:rPr>
          <w:spacing w:val="-4"/>
          <w:w w:val="105"/>
        </w:rPr>
        <w:t xml:space="preserve"> </w:t>
      </w:r>
      <w:r>
        <w:rPr>
          <w:w w:val="105"/>
        </w:rPr>
        <w:t>correctly</w:t>
      </w:r>
      <w:r>
        <w:rPr>
          <w:spacing w:val="-3"/>
          <w:w w:val="105"/>
        </w:rPr>
        <w:t xml:space="preserve"> </w:t>
      </w:r>
      <w:r>
        <w:rPr>
          <w:w w:val="105"/>
        </w:rPr>
        <w:t>through the WAN and received at the destination computer.</w:t>
      </w:r>
    </w:p>
    <w:p w14:paraId="6D068D68" w14:textId="77777777" w:rsidR="00346742" w:rsidRDefault="00000000">
      <w:pPr>
        <w:pStyle w:val="BodyText"/>
        <w:spacing w:before="241" w:line="220" w:lineRule="auto"/>
        <w:ind w:left="23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topology,</w:t>
      </w:r>
      <w:r>
        <w:rPr>
          <w:spacing w:val="-5"/>
          <w:w w:val="105"/>
        </w:rPr>
        <w:t xml:space="preserve"> </w:t>
      </w:r>
      <w:r>
        <w:rPr>
          <w:w w:val="105"/>
        </w:rPr>
        <w:t>IP</w:t>
      </w:r>
      <w:r>
        <w:rPr>
          <w:spacing w:val="-9"/>
          <w:w w:val="105"/>
        </w:rPr>
        <w:t xml:space="preserve"> </w:t>
      </w:r>
      <w:r>
        <w:rPr>
          <w:w w:val="105"/>
        </w:rPr>
        <w:t>configuration,</w:t>
      </w:r>
      <w:r>
        <w:rPr>
          <w:spacing w:val="-7"/>
          <w:w w:val="105"/>
        </w:rPr>
        <w:t xml:space="preserve"> </w:t>
      </w:r>
      <w:r>
        <w:rPr>
          <w:w w:val="105"/>
        </w:rPr>
        <w:t>routing</w:t>
      </w:r>
      <w:r>
        <w:rPr>
          <w:spacing w:val="-6"/>
          <w:w w:val="105"/>
        </w:rPr>
        <w:t xml:space="preserve"> </w:t>
      </w:r>
      <w:r>
        <w:rPr>
          <w:w w:val="105"/>
        </w:rPr>
        <w:t>setup,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-8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verified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 functioning as expected, demonstrating successful inter-network communication.</w:t>
      </w:r>
    </w:p>
    <w:p w14:paraId="2F6BD355" w14:textId="77777777" w:rsidR="00346742" w:rsidRDefault="00346742">
      <w:pPr>
        <w:pStyle w:val="BodyText"/>
        <w:ind w:left="0"/>
      </w:pPr>
    </w:p>
    <w:p w14:paraId="569723CB" w14:textId="77777777" w:rsidR="00346742" w:rsidRDefault="00346742">
      <w:pPr>
        <w:pStyle w:val="BodyText"/>
        <w:ind w:left="0"/>
      </w:pPr>
    </w:p>
    <w:p w14:paraId="7F44FA42" w14:textId="77777777" w:rsidR="00346742" w:rsidRDefault="00346742">
      <w:pPr>
        <w:pStyle w:val="BodyText"/>
        <w:ind w:left="0"/>
      </w:pPr>
    </w:p>
    <w:p w14:paraId="1441BC2D" w14:textId="77777777" w:rsidR="00346742" w:rsidRDefault="00346742">
      <w:pPr>
        <w:pStyle w:val="BodyText"/>
        <w:spacing w:before="86"/>
        <w:ind w:left="0"/>
      </w:pPr>
    </w:p>
    <w:p w14:paraId="38DCCA1D" w14:textId="77777777" w:rsidR="00346742" w:rsidRDefault="00000000">
      <w:pPr>
        <w:pStyle w:val="Heading2"/>
        <w:ind w:left="119" w:right="9747" w:firstLine="112"/>
      </w:pPr>
      <w:r>
        <w:rPr>
          <w:spacing w:val="-2"/>
        </w:rPr>
        <w:t>Screenshots:</w:t>
      </w:r>
    </w:p>
    <w:p w14:paraId="0942841E" w14:textId="77777777" w:rsidR="00346742" w:rsidRDefault="00346742">
      <w:pPr>
        <w:pStyle w:val="BodyText"/>
        <w:spacing w:before="212"/>
        <w:ind w:left="0"/>
        <w:rPr>
          <w:b/>
        </w:rPr>
      </w:pPr>
    </w:p>
    <w:p w14:paraId="57D3349C" w14:textId="77777777" w:rsidR="00346742" w:rsidRDefault="00000000">
      <w:pPr>
        <w:ind w:left="119" w:right="9747"/>
        <w:rPr>
          <w:b/>
          <w:sz w:val="24"/>
        </w:rPr>
      </w:pPr>
      <w:r>
        <w:rPr>
          <w:b/>
          <w:spacing w:val="-4"/>
          <w:sz w:val="24"/>
        </w:rPr>
        <w:t>LAN:</w:t>
      </w:r>
    </w:p>
    <w:p w14:paraId="5C9629F9" w14:textId="77777777" w:rsidR="00346742" w:rsidRDefault="00000000">
      <w:pPr>
        <w:pStyle w:val="BodyText"/>
        <w:spacing w:before="10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CFDD267" wp14:editId="707D97AD">
            <wp:simplePos x="0" y="0"/>
            <wp:positionH relativeFrom="page">
              <wp:posOffset>278765</wp:posOffset>
            </wp:positionH>
            <wp:positionV relativeFrom="paragraph">
              <wp:posOffset>145415</wp:posOffset>
            </wp:positionV>
            <wp:extent cx="6946265" cy="3319145"/>
            <wp:effectExtent l="0" t="0" r="0" b="0"/>
            <wp:wrapTopAndBottom/>
            <wp:docPr id="11" name="Image 11" descr="C:\Users\user\Pictures\LA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:\Users\user\Pictures\LA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2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5257B" w14:textId="77777777" w:rsidR="00346742" w:rsidRDefault="00346742">
      <w:pPr>
        <w:rPr>
          <w:sz w:val="17"/>
        </w:rPr>
        <w:sectPr w:rsidR="00346742">
          <w:pgSz w:w="11920" w:h="16850"/>
          <w:pgMar w:top="620" w:right="340" w:bottom="280" w:left="320" w:header="720" w:footer="720" w:gutter="0"/>
          <w:cols w:space="720"/>
        </w:sectPr>
      </w:pPr>
    </w:p>
    <w:p w14:paraId="170B8201" w14:textId="77777777" w:rsidR="00346742" w:rsidRDefault="00000000">
      <w:pPr>
        <w:spacing w:before="78"/>
        <w:ind w:left="119"/>
        <w:rPr>
          <w:b/>
          <w:sz w:val="20"/>
        </w:rPr>
      </w:pPr>
      <w:r>
        <w:rPr>
          <w:b/>
          <w:spacing w:val="-4"/>
          <w:sz w:val="20"/>
        </w:rPr>
        <w:lastRenderedPageBreak/>
        <w:t>WAN:</w:t>
      </w:r>
    </w:p>
    <w:p w14:paraId="2F871B2F" w14:textId="77777777" w:rsidR="00346742" w:rsidRDefault="00000000">
      <w:pPr>
        <w:pStyle w:val="BodyText"/>
        <w:spacing w:before="5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D30B505" wp14:editId="709D4D51">
            <wp:simplePos x="0" y="0"/>
            <wp:positionH relativeFrom="page">
              <wp:posOffset>278765</wp:posOffset>
            </wp:positionH>
            <wp:positionV relativeFrom="paragraph">
              <wp:posOffset>149860</wp:posOffset>
            </wp:positionV>
            <wp:extent cx="6943090" cy="3315335"/>
            <wp:effectExtent l="0" t="0" r="0" b="0"/>
            <wp:wrapTopAndBottom/>
            <wp:docPr id="12" name="Image 12" descr="C:\Users\user\Pictures\WA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:\Users\user\Pictures\WA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331" cy="331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AA41A" w14:textId="77777777" w:rsidR="00346742" w:rsidRDefault="00346742">
      <w:pPr>
        <w:pStyle w:val="BodyText"/>
        <w:ind w:left="0"/>
        <w:rPr>
          <w:b/>
          <w:sz w:val="20"/>
        </w:rPr>
      </w:pPr>
    </w:p>
    <w:p w14:paraId="17E664F8" w14:textId="77777777" w:rsidR="00346742" w:rsidRDefault="00346742">
      <w:pPr>
        <w:pStyle w:val="BodyText"/>
        <w:ind w:left="0"/>
        <w:rPr>
          <w:b/>
          <w:sz w:val="20"/>
        </w:rPr>
      </w:pPr>
    </w:p>
    <w:p w14:paraId="7CBC4ABE" w14:textId="77777777" w:rsidR="00346742" w:rsidRDefault="00346742">
      <w:pPr>
        <w:pStyle w:val="BodyText"/>
        <w:ind w:left="0"/>
        <w:rPr>
          <w:b/>
          <w:sz w:val="20"/>
        </w:rPr>
      </w:pPr>
    </w:p>
    <w:p w14:paraId="5E8C5442" w14:textId="77777777" w:rsidR="00346742" w:rsidRDefault="00346742">
      <w:pPr>
        <w:pStyle w:val="BodyText"/>
        <w:ind w:left="0"/>
        <w:rPr>
          <w:b/>
          <w:sz w:val="20"/>
        </w:rPr>
      </w:pPr>
    </w:p>
    <w:p w14:paraId="48893DEB" w14:textId="77777777" w:rsidR="00346742" w:rsidRDefault="00346742">
      <w:pPr>
        <w:pStyle w:val="BodyText"/>
        <w:spacing w:before="191"/>
        <w:ind w:left="0"/>
        <w:rPr>
          <w:b/>
          <w:sz w:val="20"/>
        </w:rPr>
      </w:pPr>
    </w:p>
    <w:p w14:paraId="54194752" w14:textId="77777777" w:rsidR="00346742" w:rsidRDefault="00000000">
      <w:pPr>
        <w:ind w:left="119"/>
        <w:rPr>
          <w:b/>
          <w:sz w:val="28"/>
        </w:rPr>
      </w:pPr>
      <w:r>
        <w:rPr>
          <w:b/>
          <w:spacing w:val="-5"/>
          <w:sz w:val="28"/>
        </w:rPr>
        <w:t>BY:</w:t>
      </w:r>
    </w:p>
    <w:p w14:paraId="5C098223" w14:textId="21C0983C" w:rsidR="00346742" w:rsidRDefault="00183B36">
      <w:pPr>
        <w:ind w:left="203"/>
        <w:rPr>
          <w:rFonts w:ascii="Trebuchet MS"/>
          <w:spacing w:val="-4"/>
          <w:sz w:val="28"/>
        </w:rPr>
      </w:pPr>
      <w:r>
        <w:rPr>
          <w:rFonts w:ascii="Trebuchet MS"/>
          <w:spacing w:val="-4"/>
          <w:sz w:val="28"/>
        </w:rPr>
        <w:t xml:space="preserve">NAME: </w:t>
      </w:r>
      <w:proofErr w:type="gramStart"/>
      <w:r>
        <w:rPr>
          <w:rFonts w:ascii="Trebuchet MS"/>
          <w:spacing w:val="-4"/>
          <w:sz w:val="28"/>
        </w:rPr>
        <w:t>A.VARUN</w:t>
      </w:r>
      <w:proofErr w:type="gramEnd"/>
      <w:r>
        <w:rPr>
          <w:rFonts w:ascii="Trebuchet MS"/>
          <w:spacing w:val="-4"/>
          <w:sz w:val="28"/>
        </w:rPr>
        <w:t xml:space="preserve"> ADITYA</w:t>
      </w:r>
    </w:p>
    <w:p w14:paraId="4565186F" w14:textId="77777777" w:rsidR="00183B36" w:rsidRDefault="00183B36">
      <w:pPr>
        <w:ind w:left="203"/>
        <w:rPr>
          <w:rFonts w:ascii="Trebuchet MS"/>
          <w:spacing w:val="-4"/>
          <w:sz w:val="28"/>
        </w:rPr>
      </w:pPr>
    </w:p>
    <w:p w14:paraId="1B727340" w14:textId="749D00F2" w:rsidR="00183B36" w:rsidRDefault="00183B36">
      <w:pPr>
        <w:ind w:left="203"/>
        <w:rPr>
          <w:rFonts w:ascii="Trebuchet MS"/>
          <w:spacing w:val="-4"/>
          <w:sz w:val="28"/>
        </w:rPr>
      </w:pPr>
      <w:proofErr w:type="gramStart"/>
      <w:r>
        <w:rPr>
          <w:rFonts w:ascii="Trebuchet MS"/>
          <w:spacing w:val="-4"/>
          <w:sz w:val="28"/>
        </w:rPr>
        <w:t>CLASS :CSE</w:t>
      </w:r>
      <w:proofErr w:type="gramEnd"/>
      <w:r>
        <w:rPr>
          <w:rFonts w:ascii="Trebuchet MS"/>
          <w:spacing w:val="-4"/>
          <w:sz w:val="28"/>
        </w:rPr>
        <w:t xml:space="preserve"> AIML-B</w:t>
      </w:r>
    </w:p>
    <w:p w14:paraId="5D20973B" w14:textId="77777777" w:rsidR="00183B36" w:rsidRDefault="00183B36">
      <w:pPr>
        <w:ind w:left="203"/>
        <w:rPr>
          <w:rFonts w:ascii="Trebuchet MS"/>
          <w:spacing w:val="-4"/>
          <w:sz w:val="28"/>
        </w:rPr>
      </w:pPr>
    </w:p>
    <w:p w14:paraId="7C1EE04A" w14:textId="57CDD1B1" w:rsidR="00183B36" w:rsidRDefault="00183B36">
      <w:pPr>
        <w:ind w:left="203"/>
        <w:rPr>
          <w:rFonts w:ascii="Trebuchet MS"/>
          <w:sz w:val="28"/>
        </w:rPr>
      </w:pPr>
      <w:r>
        <w:rPr>
          <w:rFonts w:ascii="Trebuchet MS"/>
          <w:spacing w:val="-4"/>
          <w:sz w:val="28"/>
        </w:rPr>
        <w:t>RA2211026050081</w:t>
      </w:r>
    </w:p>
    <w:sectPr w:rsidR="00183B36">
      <w:pgSz w:w="11920" w:h="16850"/>
      <w:pgMar w:top="104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E7CAA" w14:textId="77777777" w:rsidR="00A97A58" w:rsidRDefault="00A97A58">
      <w:r>
        <w:separator/>
      </w:r>
    </w:p>
  </w:endnote>
  <w:endnote w:type="continuationSeparator" w:id="0">
    <w:p w14:paraId="48A0FBAD" w14:textId="77777777" w:rsidR="00A97A58" w:rsidRDefault="00A9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C5B4" w14:textId="77777777" w:rsidR="00A97A58" w:rsidRDefault="00A97A58">
      <w:r>
        <w:separator/>
      </w:r>
    </w:p>
  </w:footnote>
  <w:footnote w:type="continuationSeparator" w:id="0">
    <w:p w14:paraId="39E1DC00" w14:textId="77777777" w:rsidR="00A97A58" w:rsidRDefault="00A9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12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9" w:hanging="2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1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759906145">
    <w:abstractNumId w:val="2"/>
  </w:num>
  <w:num w:numId="2" w16cid:durableId="1783301498">
    <w:abstractNumId w:val="1"/>
  </w:num>
  <w:num w:numId="3" w16cid:durableId="1491943217">
    <w:abstractNumId w:val="3"/>
  </w:num>
  <w:num w:numId="4" w16cid:durableId="18780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42"/>
    <w:rsid w:val="00183B36"/>
    <w:rsid w:val="002C4DFA"/>
    <w:rsid w:val="00346742"/>
    <w:rsid w:val="00A97A58"/>
    <w:rsid w:val="25B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59F9"/>
  <w15:docId w15:val="{D3A5688F-C86E-4C63-A17A-253AB6D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2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REPORT (RA2211003050076).docx</dc:title>
  <dc:creator>Samitha annie Joseph</dc:creator>
  <cp:keywords>DAGPljecxuI,BAE1WzZhtOM</cp:keywords>
  <cp:lastModifiedBy>varun aditya</cp:lastModifiedBy>
  <cp:revision>2</cp:revision>
  <dcterms:created xsi:type="dcterms:W3CDTF">2024-09-02T10:08:00Z</dcterms:created>
  <dcterms:modified xsi:type="dcterms:W3CDTF">2024-09-02T10:08:00Z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1033-12.2.0.18165</vt:lpwstr>
  </property>
  <property fmtid="{D5CDD505-2E9C-101B-9397-08002B2CF9AE}" pid="7" name="ICV">
    <vt:lpwstr>4A8BF1168F224C84A537F8FC57B42A1D_12</vt:lpwstr>
  </property>
</Properties>
</file>